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A37A6" w14:textId="77777777" w:rsidR="006F5EDF" w:rsidRDefault="00000000">
      <w:pPr>
        <w:pStyle w:val="Title"/>
      </w:pPr>
      <w:r>
        <w:t>LoadBalancer.DistributedAlgorithms2 Documentation</w:t>
      </w:r>
    </w:p>
    <w:p w14:paraId="3D05B345" w14:textId="77777777" w:rsidR="006F5EDF" w:rsidRDefault="00000000">
      <w:r>
        <w:t>Welcome to the LoadBalancer.DistributedAlgorithms2 project! This is a fun and educational distributed system built with .NET 9, designed to explore load balancing, fault tolerance, and monitoring. Created on May 23, 2025, at 01:56 PM EEST, this project balances computational tasks across multiple worker nodes, caches results with Redis, and tracks performance with Prometheus and Grafana—all running in Docker containers. Whether you're a student, developer, or just curious, dive in and play around!</w:t>
      </w:r>
    </w:p>
    <w:p w14:paraId="1EBB4159" w14:textId="77777777" w:rsidR="006F5EDF" w:rsidRDefault="00000000">
      <w:pPr>
        <w:pStyle w:val="Heading1"/>
      </w:pPr>
      <w:r>
        <w:t>Overview</w:t>
      </w:r>
    </w:p>
    <w:p w14:paraId="10C6C0A9" w14:textId="77777777" w:rsidR="006F5EDF" w:rsidRDefault="00000000">
      <w:r>
        <w:t>This project simulates a distributed system where a load balancer distributes calculation requests to worker nodes. It’s powered by:</w:t>
      </w:r>
    </w:p>
    <w:p w14:paraId="33D9D841" w14:textId="77777777" w:rsidR="006F5EDF" w:rsidRDefault="00000000">
      <w:r>
        <w:t>- A single .NET 9 codebase that runs as either a load balancer or worker (controlled by an environment variable).</w:t>
      </w:r>
      <w:r>
        <w:br/>
        <w:t>- Redis for caching results to boost performance.</w:t>
      </w:r>
      <w:r>
        <w:br/>
        <w:t>- Prometheus for collecting metrics and Grafana for visualizing them.</w:t>
      </w:r>
      <w:r>
        <w:br/>
      </w:r>
      <w:r>
        <w:br/>
        <w:t>The system is fault-tolerant—if a worker fails, the load balancer reroutes tasks—and it’s all containerized with Docker for easy setup.</w:t>
      </w:r>
    </w:p>
    <w:p w14:paraId="474A0CAE" w14:textId="77777777" w:rsidR="006F5EDF" w:rsidRDefault="00000000">
      <w:pPr>
        <w:pStyle w:val="Heading1"/>
      </w:pPr>
      <w:r>
        <w:t>Features</w:t>
      </w:r>
    </w:p>
    <w:p w14:paraId="7ED54B98" w14:textId="77777777" w:rsidR="006F5EDF" w:rsidRDefault="00000000">
      <w:r>
        <w:t>- Load Balancing: Distributes tasks to three worker instances.</w:t>
      </w:r>
      <w:r>
        <w:br/>
        <w:t>- Fault Tolerance: Uses Polly for retry and circuit breaker logic to handle failures.</w:t>
      </w:r>
      <w:r>
        <w:br/>
        <w:t>- Caching: Stores results in Redis to avoid redundant calculations.</w:t>
      </w:r>
      <w:r>
        <w:br/>
        <w:t>- Monitoring: Tracks metrics with Prometheus and visualizes them in Grafana.</w:t>
      </w:r>
      <w:r>
        <w:br/>
        <w:t>- Dockerized: Runs everything in containers for portability.</w:t>
      </w:r>
    </w:p>
    <w:p w14:paraId="57C204FF" w14:textId="77777777" w:rsidR="006F5EDF" w:rsidRDefault="00000000">
      <w:pPr>
        <w:pStyle w:val="Heading1"/>
      </w:pPr>
      <w:r>
        <w:t>Getting Started</w:t>
      </w:r>
    </w:p>
    <w:p w14:paraId="4946915D" w14:textId="77777777" w:rsidR="006F5EDF" w:rsidRDefault="00000000">
      <w:pPr>
        <w:pStyle w:val="Heading2"/>
      </w:pPr>
      <w:r>
        <w:t>Prerequisites</w:t>
      </w:r>
    </w:p>
    <w:p w14:paraId="334377C0" w14:textId="77777777" w:rsidR="006F5EDF" w:rsidRDefault="00000000">
      <w:r>
        <w:t>- Docker Desktop: Installed on Windows (with WSL2 backend enabled).</w:t>
      </w:r>
      <w:r>
        <w:br/>
        <w:t>- .NET 9 SDK (optional): Useful for local development, though Docker handles builds.</w:t>
      </w:r>
      <w:r>
        <w:br/>
        <w:t>- PowerShell or Command Prompt: For running commands.</w:t>
      </w:r>
    </w:p>
    <w:p w14:paraId="3E55C7DB" w14:textId="77777777" w:rsidR="006F5EDF" w:rsidRDefault="00000000">
      <w:pPr>
        <w:pStyle w:val="Heading2"/>
      </w:pPr>
      <w:r>
        <w:t>Installation</w:t>
      </w:r>
    </w:p>
    <w:p w14:paraId="7BE104DB" w14:textId="77777777" w:rsidR="006F5EDF" w:rsidRDefault="00000000">
      <w:r>
        <w:t>1. Clone the Repository:</w:t>
      </w:r>
    </w:p>
    <w:p w14:paraId="02843FC5" w14:textId="3AADA63C" w:rsidR="006F5EDF" w:rsidRDefault="00000000">
      <w:pPr>
        <w:pStyle w:val="IntenseQuote"/>
      </w:pPr>
      <w:r>
        <w:lastRenderedPageBreak/>
        <w:t xml:space="preserve">git clone </w:t>
      </w:r>
      <w:r w:rsidR="004723C1" w:rsidRPr="004723C1">
        <w:t>https://github.com/mohammedabdelaleem</w:t>
      </w:r>
      <w:r>
        <w:t>/LoadBalancer.DistributedAlgorithms2.git</w:t>
      </w:r>
      <w:r>
        <w:br/>
        <w:t>cd LoadBalancer.DistributedAlgorithms2</w:t>
      </w:r>
    </w:p>
    <w:p w14:paraId="268F25EF" w14:textId="77777777" w:rsidR="006F5EDF" w:rsidRDefault="00000000">
      <w:r>
        <w:t>2. Build and Run:</w:t>
      </w:r>
    </w:p>
    <w:p w14:paraId="5CAF1299" w14:textId="77777777" w:rsidR="006F5EDF" w:rsidRDefault="00000000">
      <w:pPr>
        <w:pStyle w:val="IntenseQuote"/>
      </w:pPr>
      <w:r>
        <w:t>docker-compose down --rmi all</w:t>
      </w:r>
      <w:r>
        <w:br/>
        <w:t>docker system prune -a -f</w:t>
      </w:r>
      <w:r>
        <w:br/>
        <w:t>docker-compose up --build</w:t>
      </w:r>
    </w:p>
    <w:p w14:paraId="43696115" w14:textId="77777777" w:rsidR="006F5EDF" w:rsidRDefault="00000000">
      <w:r>
        <w:t>This pulls images (Redis 7.2, Prometheus, Grafana) and builds the app. First run might take a few minutes.</w:t>
      </w:r>
    </w:p>
    <w:p w14:paraId="3CBE32E1" w14:textId="77777777" w:rsidR="006F5EDF" w:rsidRDefault="00000000">
      <w:r>
        <w:t>3. Verify:</w:t>
      </w:r>
    </w:p>
    <w:p w14:paraId="67B2A9D1" w14:textId="77777777" w:rsidR="006F5EDF" w:rsidRDefault="00000000">
      <w:r>
        <w:t>Check the terminal for logs. You’ll see Redis starting, followed by the app logs. If it fails, peek at the troubleshooting section below.</w:t>
      </w:r>
    </w:p>
    <w:p w14:paraId="46EE56B9" w14:textId="114AE988" w:rsidR="00664A0E" w:rsidRDefault="00664A0E">
      <w:pPr>
        <w:pBdr>
          <w:top w:val="single" w:sz="6" w:space="1" w:color="auto"/>
          <w:bottom w:val="single" w:sz="6" w:space="1" w:color="auto"/>
        </w:pBdr>
      </w:pPr>
    </w:p>
    <w:p w14:paraId="75C052A1" w14:textId="0E154AE5" w:rsidR="004723C1" w:rsidRDefault="004723C1">
      <w:pPr>
        <w:pBdr>
          <w:top w:val="single" w:sz="6" w:space="1" w:color="auto"/>
          <w:bottom w:val="single" w:sz="6" w:space="1" w:color="auto"/>
        </w:pBdr>
      </w:pPr>
      <w:r w:rsidRPr="004723C1">
        <w:rPr>
          <w:b/>
          <w:bCs/>
          <w:sz w:val="32"/>
          <w:szCs w:val="32"/>
        </w:rPr>
        <w:t>Run Samples</w:t>
      </w:r>
      <w:r w:rsidRPr="004723C1">
        <w:t xml:space="preserve"> </w:t>
      </w:r>
      <w:r>
        <w:t>:</w:t>
      </w:r>
    </w:p>
    <w:p w14:paraId="70D30F4F" w14:textId="5D2FAA04" w:rsidR="004723C1" w:rsidRDefault="004723C1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5C754235" wp14:editId="46EFB9DD">
            <wp:extent cx="5905500" cy="3276600"/>
            <wp:effectExtent l="0" t="0" r="0" b="0"/>
            <wp:docPr id="15900160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2792" w14:textId="77777777" w:rsidR="004723C1" w:rsidRDefault="004723C1">
      <w:pPr>
        <w:pBdr>
          <w:top w:val="single" w:sz="6" w:space="1" w:color="auto"/>
          <w:bottom w:val="single" w:sz="6" w:space="1" w:color="auto"/>
        </w:pBdr>
      </w:pPr>
    </w:p>
    <w:p w14:paraId="70A59D53" w14:textId="77777777" w:rsidR="004723C1" w:rsidRDefault="004723C1">
      <w:pPr>
        <w:pBdr>
          <w:top w:val="single" w:sz="6" w:space="1" w:color="auto"/>
          <w:bottom w:val="single" w:sz="6" w:space="1" w:color="auto"/>
        </w:pBdr>
      </w:pPr>
    </w:p>
    <w:p w14:paraId="13DDEA53" w14:textId="77777777" w:rsidR="004723C1" w:rsidRDefault="004723C1">
      <w:pPr>
        <w:pBdr>
          <w:top w:val="single" w:sz="6" w:space="1" w:color="auto"/>
          <w:bottom w:val="single" w:sz="6" w:space="1" w:color="auto"/>
        </w:pBdr>
      </w:pPr>
    </w:p>
    <w:p w14:paraId="36E9DB75" w14:textId="575993A8" w:rsidR="004723C1" w:rsidRPr="004723C1" w:rsidRDefault="004723C1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432BF463" wp14:editId="5EE4A663">
            <wp:extent cx="6484620" cy="3223260"/>
            <wp:effectExtent l="0" t="0" r="0" b="0"/>
            <wp:docPr id="13471135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8875" w14:textId="77777777" w:rsidR="004723C1" w:rsidRDefault="004723C1">
      <w:pPr>
        <w:pBdr>
          <w:top w:val="single" w:sz="6" w:space="1" w:color="auto"/>
          <w:bottom w:val="single" w:sz="6" w:space="1" w:color="auto"/>
        </w:pBdr>
      </w:pPr>
    </w:p>
    <w:p w14:paraId="0008BDD6" w14:textId="77777777" w:rsidR="004723C1" w:rsidRDefault="004723C1">
      <w:pPr>
        <w:pBdr>
          <w:top w:val="single" w:sz="6" w:space="1" w:color="auto"/>
          <w:bottom w:val="single" w:sz="6" w:space="1" w:color="auto"/>
        </w:pBdr>
      </w:pPr>
    </w:p>
    <w:p w14:paraId="1B94DC2F" w14:textId="77777777" w:rsidR="004723C1" w:rsidRDefault="004723C1">
      <w:pPr>
        <w:pBdr>
          <w:top w:val="single" w:sz="6" w:space="1" w:color="auto"/>
          <w:bottom w:val="single" w:sz="6" w:space="1" w:color="auto"/>
        </w:pBdr>
      </w:pPr>
    </w:p>
    <w:p w14:paraId="163E21D0" w14:textId="191651D1" w:rsidR="004723C1" w:rsidRDefault="004723C1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52F87CC4" wp14:editId="3C8289C2">
            <wp:extent cx="6309360" cy="3954780"/>
            <wp:effectExtent l="0" t="0" r="0" b="7620"/>
            <wp:docPr id="397799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5C942" w14:textId="77777777" w:rsidR="004723C1" w:rsidRDefault="004723C1">
      <w:pPr>
        <w:pBdr>
          <w:top w:val="single" w:sz="6" w:space="1" w:color="auto"/>
          <w:bottom w:val="single" w:sz="6" w:space="1" w:color="auto"/>
        </w:pBdr>
      </w:pPr>
    </w:p>
    <w:p w14:paraId="42A9D8AF" w14:textId="77777777" w:rsidR="004723C1" w:rsidRDefault="004723C1">
      <w:pPr>
        <w:pBdr>
          <w:top w:val="single" w:sz="6" w:space="1" w:color="auto"/>
          <w:bottom w:val="single" w:sz="6" w:space="1" w:color="auto"/>
        </w:pBdr>
      </w:pPr>
    </w:p>
    <w:p w14:paraId="772D6978" w14:textId="77777777" w:rsidR="004723C1" w:rsidRDefault="004723C1">
      <w:pPr>
        <w:pBdr>
          <w:top w:val="single" w:sz="6" w:space="1" w:color="auto"/>
          <w:bottom w:val="single" w:sz="6" w:space="1" w:color="auto"/>
        </w:pBdr>
      </w:pPr>
    </w:p>
    <w:p w14:paraId="7ECCA493" w14:textId="44E1C8E2" w:rsidR="004723C1" w:rsidRDefault="004723C1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5989619D" wp14:editId="71118AC8">
            <wp:extent cx="6088380" cy="2667000"/>
            <wp:effectExtent l="0" t="0" r="7620" b="0"/>
            <wp:docPr id="17825548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3964" w14:textId="77777777" w:rsidR="004723C1" w:rsidRDefault="004723C1">
      <w:pPr>
        <w:pBdr>
          <w:top w:val="single" w:sz="6" w:space="1" w:color="auto"/>
          <w:bottom w:val="single" w:sz="6" w:space="1" w:color="auto"/>
        </w:pBdr>
      </w:pPr>
    </w:p>
    <w:p w14:paraId="69ABA1ED" w14:textId="77777777" w:rsidR="004723C1" w:rsidRDefault="004723C1">
      <w:pPr>
        <w:pBdr>
          <w:top w:val="single" w:sz="6" w:space="1" w:color="auto"/>
          <w:bottom w:val="single" w:sz="6" w:space="1" w:color="auto"/>
        </w:pBdr>
      </w:pPr>
    </w:p>
    <w:p w14:paraId="78C9DCDA" w14:textId="77777777" w:rsidR="004723C1" w:rsidRDefault="004723C1">
      <w:pPr>
        <w:pBdr>
          <w:top w:val="single" w:sz="6" w:space="1" w:color="auto"/>
          <w:bottom w:val="single" w:sz="6" w:space="1" w:color="auto"/>
        </w:pBdr>
      </w:pPr>
    </w:p>
    <w:p w14:paraId="4F834B36" w14:textId="6B3714AC" w:rsidR="004723C1" w:rsidRDefault="004723C1" w:rsidP="004723C1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13EED10C" wp14:editId="6FA17411">
            <wp:extent cx="6286500" cy="4511040"/>
            <wp:effectExtent l="0" t="0" r="0" b="3810"/>
            <wp:docPr id="11489965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85A46" w14:textId="77777777" w:rsidR="004723C1" w:rsidRDefault="004723C1" w:rsidP="004723C1">
      <w:pPr>
        <w:pBdr>
          <w:top w:val="single" w:sz="6" w:space="1" w:color="auto"/>
          <w:bottom w:val="single" w:sz="6" w:space="1" w:color="auto"/>
        </w:pBdr>
      </w:pPr>
    </w:p>
    <w:p w14:paraId="607E9875" w14:textId="2C2A3B70" w:rsidR="004723C1" w:rsidRDefault="004723C1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4E0953FB" wp14:editId="2D1CA29C">
            <wp:extent cx="5834513" cy="2644140"/>
            <wp:effectExtent l="0" t="0" r="0" b="3810"/>
            <wp:docPr id="5507471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649" cy="265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8E528" w14:textId="77777777" w:rsidR="004723C1" w:rsidRDefault="004723C1">
      <w:pPr>
        <w:pBdr>
          <w:top w:val="single" w:sz="6" w:space="1" w:color="auto"/>
          <w:bottom w:val="single" w:sz="6" w:space="1" w:color="auto"/>
        </w:pBdr>
      </w:pPr>
    </w:p>
    <w:p w14:paraId="7A5D3752" w14:textId="77777777" w:rsidR="004723C1" w:rsidRDefault="004723C1">
      <w:pPr>
        <w:pBdr>
          <w:top w:val="single" w:sz="6" w:space="1" w:color="auto"/>
          <w:bottom w:val="single" w:sz="6" w:space="1" w:color="auto"/>
        </w:pBdr>
      </w:pPr>
    </w:p>
    <w:p w14:paraId="17A7C8C9" w14:textId="77777777" w:rsidR="00664A0E" w:rsidRDefault="00664A0E"/>
    <w:p w14:paraId="692DEE29" w14:textId="77777777" w:rsidR="00664A0E" w:rsidRDefault="00664A0E" w:rsidP="00664A0E">
      <w:pPr>
        <w:rPr>
          <w:sz w:val="28"/>
          <w:szCs w:val="28"/>
        </w:rPr>
      </w:pPr>
      <w:r w:rsidRPr="00664A0E">
        <w:rPr>
          <w:sz w:val="28"/>
          <w:szCs w:val="28"/>
        </w:rPr>
        <w:t xml:space="preserve">Name: Mohammed </w:t>
      </w:r>
      <w:proofErr w:type="spellStart"/>
      <w:r w:rsidRPr="00664A0E">
        <w:rPr>
          <w:sz w:val="28"/>
          <w:szCs w:val="28"/>
        </w:rPr>
        <w:t>Abdelaleem</w:t>
      </w:r>
      <w:proofErr w:type="spellEnd"/>
      <w:r w:rsidRPr="00664A0E">
        <w:rPr>
          <w:sz w:val="28"/>
          <w:szCs w:val="28"/>
        </w:rPr>
        <w:t xml:space="preserve"> Mostafa </w:t>
      </w:r>
      <w:proofErr w:type="spellStart"/>
      <w:r w:rsidRPr="00664A0E">
        <w:rPr>
          <w:sz w:val="28"/>
          <w:szCs w:val="28"/>
        </w:rPr>
        <w:t>Abdeldaym</w:t>
      </w:r>
      <w:proofErr w:type="spellEnd"/>
      <w:r w:rsidRPr="00664A0E">
        <w:rPr>
          <w:sz w:val="28"/>
          <w:szCs w:val="28"/>
        </w:rPr>
        <w:br/>
        <w:t>Section: 5</w:t>
      </w:r>
    </w:p>
    <w:p w14:paraId="0012CDBC" w14:textId="77777777" w:rsidR="00664A0E" w:rsidRDefault="00664A0E" w:rsidP="00664A0E">
      <w:pPr>
        <w:pBdr>
          <w:bottom w:val="single" w:sz="6" w:space="1" w:color="auto"/>
        </w:pBdr>
        <w:rPr>
          <w:sz w:val="28"/>
          <w:szCs w:val="28"/>
        </w:rPr>
      </w:pPr>
    </w:p>
    <w:p w14:paraId="4641C2D5" w14:textId="77777777" w:rsidR="00664A0E" w:rsidRPr="00664A0E" w:rsidRDefault="00664A0E" w:rsidP="00664A0E">
      <w:pPr>
        <w:rPr>
          <w:sz w:val="28"/>
          <w:szCs w:val="28"/>
        </w:rPr>
      </w:pPr>
    </w:p>
    <w:p w14:paraId="51349466" w14:textId="77777777" w:rsidR="00664A0E" w:rsidRDefault="00664A0E"/>
    <w:sectPr w:rsidR="00664A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9903986">
    <w:abstractNumId w:val="8"/>
  </w:num>
  <w:num w:numId="2" w16cid:durableId="437220363">
    <w:abstractNumId w:val="6"/>
  </w:num>
  <w:num w:numId="3" w16cid:durableId="898519315">
    <w:abstractNumId w:val="5"/>
  </w:num>
  <w:num w:numId="4" w16cid:durableId="1572158776">
    <w:abstractNumId w:val="4"/>
  </w:num>
  <w:num w:numId="5" w16cid:durableId="2094811586">
    <w:abstractNumId w:val="7"/>
  </w:num>
  <w:num w:numId="6" w16cid:durableId="1072434712">
    <w:abstractNumId w:val="3"/>
  </w:num>
  <w:num w:numId="7" w16cid:durableId="1288395080">
    <w:abstractNumId w:val="2"/>
  </w:num>
  <w:num w:numId="8" w16cid:durableId="434247630">
    <w:abstractNumId w:val="1"/>
  </w:num>
  <w:num w:numId="9" w16cid:durableId="146500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D28"/>
    <w:rsid w:val="0006063C"/>
    <w:rsid w:val="0015074B"/>
    <w:rsid w:val="0029639D"/>
    <w:rsid w:val="00326F90"/>
    <w:rsid w:val="004723C1"/>
    <w:rsid w:val="00664A0E"/>
    <w:rsid w:val="006F5EDF"/>
    <w:rsid w:val="00AA1D8D"/>
    <w:rsid w:val="00B47730"/>
    <w:rsid w:val="00CB0664"/>
    <w:rsid w:val="00CF74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C456F"/>
  <w14:defaultImageDpi w14:val="300"/>
  <w15:docId w15:val="{DDD99DA8-00CB-42CC-B673-052C742B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20912021100089</cp:lastModifiedBy>
  <cp:revision>4</cp:revision>
  <dcterms:created xsi:type="dcterms:W3CDTF">2013-12-23T23:15:00Z</dcterms:created>
  <dcterms:modified xsi:type="dcterms:W3CDTF">2025-05-23T12:29:00Z</dcterms:modified>
  <cp:category/>
</cp:coreProperties>
</file>